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级单位安全曲 彗安全责重置带‖度、 风 险 分 级 管 控 制 度 、 作 业 审 批 制 度 、 作 业 现 场 安 全 管 理 制 度 、 安 全 教 育 培 训 制 度 、</w:t>
        <w:br/>
        <w:t>急 管 理 制 度</w:t>
        <w:br/>
        <w:br/>
        <w:t>『『目茎琶〔忐叠慕乏 “ 阮 分 结 合 本 单 位 有 限 空 间 作 业 特 点 和 实 际 情 况 , 确 保 具 备 科 学 性 和 可 操 作 性 。</w:t>
        <w:br/>
        <w:br/>
        <w:t>. 有 限 空 间 : 包 含 但 不 限 于 (1) 密 闭 设 备 : 贮 罐 、 罐 、 容 器 、 管 道 、 烟 道 、 锅 炉 、 密 闭 舱 室 等 ;(2) 房 屋 建 筑</w:t>
        <w:br/>
        <w:br/>
        <w:t>程 有 限空间 人 防 工 程 、 人 工 挡 孔 桩 工 程 、 消 防 水 池 、 泵 站 、 电 梯 井 、 通 风 井 、 采 光 井 、 储 藏 室 、 酒 糠</w:t>
        <w:br/>
        <w:t>酶 池 、 温 室 、 料 仓 、 半 封 闭 车 辆 坡 道 等 ;(3) 市 政 基 础 设 施 工 程 有 限 空 间 : 地 下 管 廊 、 隧</w:t>
        <w:br/>
        <w:br/>
        <w:t>、 雨 污 水 井 、 电 力 井 、 热 力 井 、 电 信 井 、 燃 气 井 、 集 水 井 、 污 水 池 、 沼 气 池 、 化 粪 池 等 .</w:t>
        <w:br/>
        <w:br/>
        <w:t>建 筑 材 料 类 : 混 凝 土 添 加 剂 、 防 水 涂 料 、 防 腐 保 温 材 料 、 挥 发 性 有 机 溶 剂 ,L</w:t>
        <w:br/>
        <w:t>、 聚 氨 酯 等 物 质 的 其 他 施 工 材 料 ;(2) 施 工 环 境 中 存 在 或 者 施 工 产 生 的 有 害 物</w:t>
        <w:br/>
        <w:br/>
        <w:t>、 一 氧 化 碳 、 _刍白L千J乙覆5^」k 二 氧 化 硫 、 硫 化 氡 、 粉 尘 、 瓦 斯 等 。</w:t>
        <w:br/>
        <w:br/>
        <w:t>挖孔桩作业獒吕兰长&lt;氛′叁卒'=井1呆歹苄乡'圭1_茎翼′盲王里及升级改〕宣1乍业</w:t>
        <w:br/>
        <w:t>3 】本艺电木几等)郁乍业三等</w:t>
        <w:br/>
        <w:br/>
        <w:t>[ 作业 应于是乡及至_I页目P锗主…菩屯^上乡及苔…蘑〕~空′ 对 于 存 在 可 燎 气 体 、 一 氧 化 碳 、 硫</w:t>
        <w:br/>
        <w:t>油 漆 喷 涂 作 业 的 应 至 少 提 级 至 集 团 三 级 单 位 管 控 , 各 单 位</w:t>
        <w:br/>
        <w:br/>
        <w:t>空 间 数 量 、 位 置 、 名 称 、 主 要 危 险 有 害 因 素 、 可 能 导 致 的 事 故 及 后 果 、 防</w:t>
        <w:br/>
        <w:br/>
        <w:t>. 对 辨 识 出 的 有 限 空 间 作 业 场 所 , 应 在 显 著 位 置 设 置 安 全 警 示 标 志 或 安 全 告 知 牌 , 以 提 醒 人 员 增 强 风 险</w:t>
        <w:br/>
        <w:t>防 控 意 识 并 采 取 相 应 的 防 护 措 施 。</w:t>
        <w:br/>
        <w:t>责 任 工 程 师 一 . 有 限 空 间 出 入 口 要 采 用 上 锁 、 隔 离 栏 、 防 护 网 或 者 其 他 物 理 隔 离 措 施 , 监 护 人 员 负 责 在 作 业 前 解 除 物</w:t>
        <w:br/>
        <w:t>一 理 隔 离 措 施 。</w:t>
        <w:br/>
        <w:t>B3. 配 备 气 体 检 测 设 备 、 呼 吸 防 护 用 品 、 坠 落 防 护 用 品 、 其 他 个 体 防 护 用 品 , 通 风 设 备 、 照 明 设 备 、 通 讯</w:t>
        <w:br/>
        <w:t>汪 备 以 及 应 急 救 援 装 备 , 其 中 气 体 检 测 设 备 应 每 年 进 行 检 定 。</w:t>
        <w:br/>
        <w:t>′1菖土年至少乡且乡只1次对有琅主间分苣负…人 安 全 管 理 人 员 、 作 业 审 批 人 、 作 业 现 场 负 责 人 、 监 护 人</w:t>
        <w:br/>
        <w:t>摘目女全 总 监 吴 、 作 业 人 员 、 应 急 救 援 人 员 进 行 专 项 安 全 培 训 。2. 对 有 限 空 间 场 所 、 出 入 口 封 闭 情 况 、 警 示 标 志 及 安</w:t>
        <w:br/>
        <w:t>全 防 护 设 施 、 设 备 等 进 行 定 期 检 查 。</w:t>
        <w:br/>
        <w:br/>
        <w:t>摘目怀理 J定有[蜇艮主|`司{乍业筐基土…一古萱Z…慧工页 虬′〕`予贝茶乌j乙王见士历处直〕〕某′ 预 案 每 年 组 织 1 次 演 练 , 处 置 方 案 每 半 年 演</w:t>
        <w:br/>
        <w:t>绊 1 次 , 确 保 作 业 现 场 负 责 人 、 监 护 人 员 、 作 业 人 员 以 及 应 急 救 援 人 员 掌 握 应 急 预 案 内 容 。</w:t>
        <w:br/>
        <w:br/>
        <w:t>作业前应对作业环境进行安全冈睑辨 分 析 存 在 的 危 险 有 害 因 素 , 提 出 消 除 、 控 制 危 害 的 揩 施 , 编</w:t>
        <w:br/>
        <w:br/>
        <w:t>训 的 人 员 、 是 否 配 备 满 足 作 业 安</w:t>
        <w:br/>
        <w:br/>
        <w:t>、 后 作 业 “ 要 求 。2. 作 业 现 场 负 责 人 、 责 任 工 程 师 、 现</w:t>
        <w:br/>
        <w:t>自 作 业 准 备 至 作 业 结 束 全 过 程 旁 站 监 督 。 监 护 人</w:t>
        <w:br/>
        <w:t>放 好 两 方 面 工 作 : (1) 路 踪 作 业 人 员 的 作 业 过</w:t>
        <w:br/>
        <w:t>寺 信 , 夕夕艺王见 限空间气体环境友生不艮芝化 安 全 防 护 措 施 失 效 和 其 他 异 常 情 况 时 ,</w:t>
        <w:br/>
        <w:t>应 立 即 向 作 业 人 员 发 出 撒 离 警 报 , 并 采 取 措 施 协 助 作 业 人 员 撤 离 。 (2) 防 止 未 经 许 可 的 人 员 进 入 作 业</w:t>
        <w:br/>
        <w:br/>
        <w:t>区 域 。</w:t>
        <w:br/>
        <w:br/>
        <w:t>. 作 业 现 场 负 责 人 应 对 实 施 作 业 的 全 体 人 员 进 行 安 全 交 底 , 告 知 作 业 内 容 、 作 业 过 程 中 可 能 存 在 的 安 全</w:t>
        <w:br/>
        <w:t>风 险 、 作 业 安 全 要 求 和 应 急 处 置 措 施 等 。 交 底 后 , 交 底 人 与 被 交 底 人 双 方 应 签 字 确 认 。</w:t>
        <w:br/>
        <w:t>责 任 工 程 师 2. 作 业 前 应 对 安 全 防 护 设 备 、 个 体 防 护 用 品 、 应 急 救 援 装 备 、 作 业 设 备 和 用 具 的 齐 备 性 和 安 全 性 进 行 检</w:t>
        <w:br/>
        <w:t>一 一 - 庞 , 发 现 问 题 应 立 即 修 复 或 更 换 , 当 有 限 空 间 可 能 为 易 燃 易 爆 环 境 时 , 设 备 和 用 具 应 符 合 防 爆 安 全 要</w:t>
        <w:br/>
        <w:t>*。 3. 应 在 作 业 现 场 设 置 围 挡 、 封 闭 作 业 区 域 , 并 在 进 出 口 周 边 显 著 位 置 设 置 安 全 警 示 标 志 或 安 全 告 知</w:t>
        <w:br/>
        <w:t>单 , 占 道 作 业 和 夜 间 作 业 应 设 置 交 通 安 全 设 施 和 警 示 灯 。</w:t>
        <w:br/>
        <w:br/>
        <w:t>存 在 可 能 危 及 有 限 空 间 作 业 安 全 的 设 施 设 备 、 物 料 及 能 源 时 , 应 采 取 封 闭 、 封 堵 、 切 断 能 源 等 可 靠 的</w:t>
        <w:br/>
        <w:t>隔 离 措 施 , 并 挂 牌 上 锁 或 专 人 看 管 , 防 止 无 关 人 员 意 外 开 启 或 移 除 隔 离 设 施 。 2. 有 限 空 间 内 盛 装 或 残 留</w:t>
        <w:br/>
        <w:t>的 物 料 对 作 业 存 在 危 害 时 , 应 在 作 业 前 对 物 料 进 行 清 洗 、 清 空 或 置 换 。3. 作 业 前 应 在 有 限 空 间 外 上 风</w:t>
        <w:br/>
        <w:br/>
        <w:t>, 使 用 泵 吸 式 气 体 检 测 报 警 仪 对 有 限 空 间 内 气 体 进 行 检 测 , 检 测 应 从 出 入 口 开 始 , 沿 人 员 进 入 有 限 空</w:t>
        <w:br/>
        <w:t>间 的 方 向 进 行 , 垂 直 方 向 由 上 至 下 , 至 少 进 行 上 、 中 下 三 点 检 测 , 水 平 方 向 检 测 由 近 至 远 , 至 少 进 行</w:t>
        <w:br/>
        <w:t>进 出 口 近 端 点 和 远 端 点 两 点 检 测 。 检 测 至 少 包 含 氧 气 、 可 燃 气 体 、 硫 化 氡 和 一 氧 化 碳 , 并 进 行 记 录 。4.</w:t>
        <w:br/>
        <w:t>其 他 浓 度 不 合 格 的 , 必 须 对 有 限 空 间 进 行 强 制 通 风 : 1) 存 在 爆 炸 危 险 的 , 应 使 用 防 爆 设 备 ; 2) 输 送 清</w:t>
        <w:br/>
        <w:t>,, 禁 止 使 用 纯 氧 通 风 ;,3) 仅 有 1 个 进 出 口 时 , 〕厘 文L1茎zL备出风| | 于1乍业|X士旦J2j氏吉^[囊1井千壬〕] 文L 两 个</w:t>
        <w:br/>
        <w:br/>
        <w:t>间 前 , 根 据 作 业 环 境 选 择 、 佩戴个体防护用品 包括女全 2</w:t>
        <w:br/>
        <w:t>技 吸 防 护 用 品 、 便 携 式 气 体 检 测 报 警 仪 、 照 明 灯 、 对 讲 机 等 。</w:t>
        <w:br/>
        <w:br/>
        <w:t>作业过程中′ 应 采 取 适 当 的 方 式 对 有 限 空 间 作 业 面 进 行 实 时 监 测 。 监 测 方 式 有 两 种 : 一 种 是 监 护 人 员</w:t>
        <w:br/>
        <w:t>限空|郦卜使用泵吸式气体检侧撮箐仪对作业面进行监护检测二 另 一 种 是 作 业 人 员 自 行 佩 戴 便 携 式 气</w:t>
        <w:br/>
        <w:t>吴 警 仪 对 作 业 面 进 行 个 体 检 测 。2. 当 有 限 空 间 内 进 行 涂 装 作 业 、 防 水 作 业 、 防 腐 作 业 以 及 焊 接 等</w:t>
        <w:br/>
        <w:t>' 》史{乍业日寸 应 持 续 进 行 机 械 通 风 。3. 当 发 生 以 下 情 况 时 , 作 业 人 员 应 紧 急 撤 离 有 限 空 间 : 1) 作 业 人</w:t>
        <w:br/>
        <w:t>出 现 身 体 不 适 ; 2) 安 全 防 护 设 备 或 个 体 防 护 用 品 失 效 ; 3) 气 体 检 测 报 警 仪 报 警 ; 4) 监 护 人 员 或 作</w:t>
        <w:br/>
        <w:t>/ 现 场 负 责 人 下 达 撒 离 命 令 ; 5) 其 他 可 能 危 及 安 全 的 情 况 。</w:t>
        <w:br/>
        <w:br/>
        <w:t>一信I蜇艮空|`司1乍业完'五]Z后′ 作 业 人 员 应 将 全 部 设 备 和 工 具 带 离 有 限 空 间 。</w:t>
        <w:br/>
        <w:t>′ 唐点人员和设备′ 确 保 有 限 空 间 内 无 人 员 和 设 备 遗 留 后 锁 闭 进 出 口 。</w:t>
        <w:br/>
        <w:t>人任工程喃 解 除 本 次 作 业 前 采 取 的 隔 离 、 封 闭 措 施 , 恢 复 现 场 环 境 后 安 全 撒 离 作 业 现 场 。</w:t>
        <w:br/>
        <w:t>发 生 事 故 后 , 首 先 向 本 单 位 及 属 地 监 管 部 门 报 告 事 故 情 况 , 分 析 事 发 有 限 空 间 环 境 危 害 控 制 情 况 、 应</w:t>
        <w:br/>
        <w:t>项 目 经 理 急 救 援 装 备 配 置 情 况 以 及 现 场 救 援 能 力 等 因 素 , 判 断 是 否 可 采 取 自 主 救 援 以 及 采 取 何 种 救 援 方 式 , 坚 决</w:t>
        <w:br/>
        <w:t>土绝盲昌五笆求丕Z 必 要 时 拨 打 119 救 援 电 话 。</w:t>
        <w:br/>
        <w:t>E 困 人 员 脱 离 有 限 空 间 后 , 迅 速 转 移 至 安 全 、 空 气 新 鲜 处 , 进 行 现 场 急 救 或 送 医 。</w:t>
        <w:br/>
        <w:t>物 离士^_…乏 理 己箐看1更于言言式气f7上丈'『金′贝‖于|〉言荤暑千〉〈 大 功 率 机 械 通 风 设 备 、 照 明 工 具 、 通 讯 设 备 、 正 压 式 空 气 呼 吸 器 或 高 压 送</w:t>
        <w:br/>
        <w:t>“ “ 风 式 长 管 呼 吸 器 、 安 全 帽 、 全 身 式 安 全 带 、 安 全 绳 、 空 间 进 入 及 救 援 系 统 ( 三 脚 架 、 吉 杆 等 ) 。</w:t>
        <w:br/>
        <w:br/>
        <w:t>生 : 本 表 中 红 色 背 景 标 记 为 关 键 控 制 措 施 、 橙 色 胡 景 标 记 为 重 要 控 制 措 施 、 黄 色 背 景 标 记 为 一 般 控 制 措 施 。 关 键 控 制 措 施 不 落 实 或 落 实 不 到 位 , 认 定 为 重 大 事 故 隐 患 ; 重 要 控 制 措 施 不 落 实 或 落 实 不 到</w:t>
        <w:br/>
        <w:t>竖 , 等 同 于 重 大 事 故 隐 患 ; 一 般 控 制 措 施 不 落 实 或 落 实 不 到 位 , 认 定 为 一 般 事 故 隐 患 。</w:t>
        <w:br/>
        <w:br/>
        <w:t>. 项 目 层 面 应 对 照 本 表 明 确 具 体 责 任 人 , 按 照 本 表 开 展 工 作 ; 各 单 位 在 各 类 安 全 检 查 过 程 中 对 照 表 格 进 行 检 查 , 对 失 管 漏 管 、 违 规 管 理 、 违 章 作 业 人 员 进 行 处 理 。</w:t>
        <w:br/>
        <w:br/>
        <w:t>2. 发 现 存 在 关 键 和 重 要 控 制 措 施 ( 红 色 、 橙 色 背 景 ) 未 落 实 或 落 实 不 到 位 , 按 照 重 大 事 故 隐 患 等 同 于 事 故 的 原 则 进 行 责 任 倒 查 , 并 追 责 问 责 。</w:t>
        <w:br/>
        <w:br/>
        <w:t>3. 检 查 发 现 未 落 实 本 表 中 一 般 控 制 措 施 ( 黄 色 背 景 ) , 应 当 对 责 任 人 绩 效 考 核 予 以 降 级 或 降 档 , 并 予 以 约 谈 、 通 报 批 评 、 罚 款 等 相 关 处 理 。</w:t>
        <w:br/>
        <w:br/>
        <w:t>4. 因 未 落 实 措 施 或 落 实 不 到 位 , 导 致 事 故 发 生 的 , 从 严 从 重 处 理 。</w:t>
        <w:br/>
        <w:br/>
        <w:t>5. 分 包 / 分 供 人 员 违 章 作 业 的 , 对 有 关 人 员 予 以 教 育 、 罚 款 及 清 退 等 处 罚 , 按 照 制 度 对 责 任 单 位 评 价 中 予 以 扣 分 、 罚 款 及 列 入 黑 名 单 等 处 罚 。</w:t>
        <w:br/>
        <w:br/>
        <w:t>6. 五 项 危 险 作 业 未 通 过 中 建 智 慧 安 全 平 台 实 施 管 理 的 , 对 子 企 业 安 全 生 产 管 理 评 价 加 重 扣 分 , 发 生 事 故 的 , 从 严 从 重 处 理 。</w:t>
        <w:br/>
        <w:br/>
        <w:t>- 各 单 位 应 建 立 危 险 作 业 监 督 报 告 制 度 , 对 报 告 人 予 以 奖 励 。</w:t>
        <w:br/>
        <w:br/>
        <w:t>口 音 怀 决 汞 真 带 后音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